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0CB1A"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Akshayaa S</w:t>
      </w:r>
    </w:p>
    <w:p w14:paraId="2D4C8D59"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Chennai Institute of Technology, Kundrathur</w:t>
      </w:r>
    </w:p>
    <w:p w14:paraId="6CD74E32"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Tamil Nadu</w:t>
      </w:r>
    </w:p>
    <w:p w14:paraId="1ADFBD37"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akshayaas.aiml2023@citchennai.net</w:t>
      </w:r>
    </w:p>
    <w:p w14:paraId="20CCC048" w14:textId="497FB871" w:rsidR="008B399A" w:rsidRDefault="008F4245">
      <w:pPr>
        <w:rPr>
          <w:rFonts w:ascii="Times New Roman" w:hAnsi="Times New Roman" w:cs="Times New Roman"/>
          <w:sz w:val="20"/>
          <w:szCs w:val="20"/>
        </w:rPr>
      </w:pPr>
      <w:r w:rsidRPr="008B399A">
        <w:rPr>
          <w:rFonts w:ascii="Times New Roman" w:hAnsi="Times New Roman" w:cs="Times New Roman"/>
          <w:sz w:val="20"/>
          <w:szCs w:val="20"/>
        </w:rPr>
        <w:t>+91 6381810536</w:t>
      </w:r>
    </w:p>
    <w:p w14:paraId="2990B3D6" w14:textId="77777777" w:rsidR="005F33FC" w:rsidRPr="008B399A" w:rsidRDefault="005F33FC">
      <w:pPr>
        <w:rPr>
          <w:rFonts w:ascii="Times New Roman" w:hAnsi="Times New Roman" w:cs="Times New Roman"/>
          <w:sz w:val="20"/>
          <w:szCs w:val="20"/>
        </w:rPr>
      </w:pPr>
    </w:p>
    <w:p w14:paraId="5C85A034"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March 8, 2025</w:t>
      </w:r>
      <w:r w:rsidRPr="008B399A">
        <w:rPr>
          <w:rFonts w:ascii="Times New Roman" w:hAnsi="Times New Roman" w:cs="Times New Roman"/>
          <w:sz w:val="20"/>
          <w:szCs w:val="20"/>
        </w:rPr>
        <w:br/>
      </w:r>
    </w:p>
    <w:p w14:paraId="0D5FD691"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Hiring Manager</w:t>
      </w:r>
    </w:p>
    <w:p w14:paraId="30B72CD4"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JPMorgan Chase &amp; Co.</w:t>
      </w:r>
    </w:p>
    <w:p w14:paraId="7E3F84AC"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India</w:t>
      </w:r>
      <w:r w:rsidRPr="008B399A">
        <w:rPr>
          <w:rFonts w:ascii="Times New Roman" w:hAnsi="Times New Roman" w:cs="Times New Roman"/>
          <w:sz w:val="20"/>
          <w:szCs w:val="20"/>
        </w:rPr>
        <w:br/>
      </w:r>
    </w:p>
    <w:p w14:paraId="65D1BB82" w14:textId="77777777" w:rsidR="00381168" w:rsidRPr="008B399A" w:rsidRDefault="008F4245">
      <w:pPr>
        <w:pStyle w:val="Heading1"/>
        <w:rPr>
          <w:rFonts w:ascii="Times New Roman" w:hAnsi="Times New Roman" w:cs="Times New Roman"/>
          <w:color w:val="auto"/>
          <w:sz w:val="20"/>
          <w:szCs w:val="20"/>
        </w:rPr>
      </w:pPr>
      <w:r w:rsidRPr="008B399A">
        <w:rPr>
          <w:rFonts w:ascii="Times New Roman" w:hAnsi="Times New Roman" w:cs="Times New Roman"/>
          <w:color w:val="auto"/>
          <w:sz w:val="20"/>
          <w:szCs w:val="20"/>
        </w:rPr>
        <w:t xml:space="preserve">Subject: Application for 2026 Software Engineer Program - Summer </w:t>
      </w:r>
      <w:r w:rsidRPr="008B399A">
        <w:rPr>
          <w:rFonts w:ascii="Times New Roman" w:hAnsi="Times New Roman" w:cs="Times New Roman"/>
          <w:color w:val="auto"/>
          <w:sz w:val="20"/>
          <w:szCs w:val="20"/>
        </w:rPr>
        <w:t>Internship</w:t>
      </w:r>
    </w:p>
    <w:p w14:paraId="23DF2035" w14:textId="77777777" w:rsidR="008B399A" w:rsidRPr="008B399A" w:rsidRDefault="008B399A" w:rsidP="008B399A">
      <w:pPr>
        <w:rPr>
          <w:sz w:val="20"/>
          <w:szCs w:val="20"/>
        </w:rPr>
      </w:pPr>
    </w:p>
    <w:p w14:paraId="3A136256"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Dear Hiring Manager,</w:t>
      </w:r>
      <w:r w:rsidRPr="008B399A">
        <w:rPr>
          <w:rFonts w:ascii="Times New Roman" w:hAnsi="Times New Roman" w:cs="Times New Roman"/>
          <w:sz w:val="20"/>
          <w:szCs w:val="20"/>
        </w:rPr>
        <w:br/>
      </w:r>
    </w:p>
    <w:p w14:paraId="2F0B654B" w14:textId="62D336EE" w:rsidR="008B399A" w:rsidRPr="008B399A" w:rsidRDefault="008B399A" w:rsidP="008B399A">
      <w:pPr>
        <w:rPr>
          <w:rFonts w:ascii="Times New Roman" w:hAnsi="Times New Roman" w:cs="Times New Roman"/>
          <w:sz w:val="20"/>
          <w:szCs w:val="20"/>
        </w:rPr>
      </w:pPr>
      <w:r w:rsidRPr="008B399A">
        <w:rPr>
          <w:rFonts w:ascii="Times New Roman" w:hAnsi="Times New Roman" w:cs="Times New Roman"/>
          <w:sz w:val="20"/>
          <w:szCs w:val="20"/>
        </w:rPr>
        <w:t>I am thrilled to submit my application for the 2026 Software Engineer Program - Summer Internship in JPMorgan Chase &amp; Co. As a B.E. Computer Science Engineering (AI &amp; ML) student at Chennai Institute of Technology, I look forward to sharing my software development and AI knowledge with your team.</w:t>
      </w:r>
    </w:p>
    <w:p w14:paraId="3B3C3FF9" w14:textId="031DF9A5" w:rsidR="008B399A" w:rsidRPr="008B399A" w:rsidRDefault="008B399A" w:rsidP="008B399A">
      <w:pPr>
        <w:rPr>
          <w:rFonts w:ascii="Times New Roman" w:hAnsi="Times New Roman" w:cs="Times New Roman"/>
          <w:sz w:val="20"/>
          <w:szCs w:val="20"/>
        </w:rPr>
      </w:pPr>
      <w:r w:rsidRPr="008B399A">
        <w:rPr>
          <w:rFonts w:ascii="Times New Roman" w:hAnsi="Times New Roman" w:cs="Times New Roman"/>
          <w:sz w:val="20"/>
          <w:szCs w:val="20"/>
        </w:rPr>
        <w:t>In my internship periods at NPRO Technologies and Let Us Support Pvt. Ltd., I implemented a school management system, as well as an AI-based news suggestion system. My proficiency in Python, Java, SQL, Django, ReactJS, and machine learning are further sharpened by competitive coding, with CodeChef global rank 1256 and LeetCode rank 3460, as well as finalist of SIH 2024.</w:t>
      </w:r>
    </w:p>
    <w:p w14:paraId="6DDF1CF3" w14:textId="2FFEF394" w:rsidR="008B399A" w:rsidRPr="008B399A" w:rsidRDefault="008B399A" w:rsidP="008B399A">
      <w:pPr>
        <w:rPr>
          <w:rFonts w:ascii="Times New Roman" w:hAnsi="Times New Roman" w:cs="Times New Roman"/>
          <w:sz w:val="20"/>
          <w:szCs w:val="20"/>
        </w:rPr>
      </w:pPr>
      <w:r w:rsidRPr="008B399A">
        <w:rPr>
          <w:rFonts w:ascii="Times New Roman" w:hAnsi="Times New Roman" w:cs="Times New Roman"/>
          <w:sz w:val="20"/>
          <w:szCs w:val="20"/>
        </w:rPr>
        <w:t>JPMorgan Chase's focus on fintech innovation resonates with my desire to develop scalable, meaningful solutions. I look forward to applying my skills to your team and working on significant projects.</w:t>
      </w:r>
    </w:p>
    <w:p w14:paraId="236686E6" w14:textId="77777777" w:rsidR="008B399A" w:rsidRPr="008B399A" w:rsidRDefault="008B399A" w:rsidP="008B399A">
      <w:pPr>
        <w:rPr>
          <w:rFonts w:ascii="Times New Roman" w:hAnsi="Times New Roman" w:cs="Times New Roman"/>
          <w:sz w:val="20"/>
          <w:szCs w:val="20"/>
        </w:rPr>
      </w:pPr>
      <w:r w:rsidRPr="008B399A">
        <w:rPr>
          <w:rFonts w:ascii="Times New Roman" w:hAnsi="Times New Roman" w:cs="Times New Roman"/>
          <w:sz w:val="20"/>
          <w:szCs w:val="20"/>
        </w:rPr>
        <w:t>I look forward to speaking with you about how I can contribute value to your organization. Thank you for your consideration and time.</w:t>
      </w:r>
    </w:p>
    <w:p w14:paraId="1D1E0AF3" w14:textId="77777777"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Best regards,</w:t>
      </w:r>
    </w:p>
    <w:p w14:paraId="386483B8" w14:textId="77777777" w:rsidR="008B399A"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Akshayaa S</w:t>
      </w:r>
    </w:p>
    <w:p w14:paraId="45C2E6BC" w14:textId="720B590F" w:rsidR="00381168" w:rsidRPr="008B399A" w:rsidRDefault="008F4245">
      <w:pPr>
        <w:rPr>
          <w:rFonts w:ascii="Times New Roman" w:hAnsi="Times New Roman" w:cs="Times New Roman"/>
          <w:sz w:val="20"/>
          <w:szCs w:val="20"/>
        </w:rPr>
      </w:pPr>
      <w:r w:rsidRPr="008B399A">
        <w:rPr>
          <w:rFonts w:ascii="Times New Roman" w:hAnsi="Times New Roman" w:cs="Times New Roman"/>
          <w:sz w:val="20"/>
          <w:szCs w:val="20"/>
        </w:rPr>
        <w:t>LinkedIn: https://www.linkedin.com/in/akshayaa-s-1071a3291</w:t>
      </w:r>
    </w:p>
    <w:sectPr w:rsidR="00381168" w:rsidRPr="008B39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2537427">
    <w:abstractNumId w:val="8"/>
  </w:num>
  <w:num w:numId="2" w16cid:durableId="1467429442">
    <w:abstractNumId w:val="6"/>
  </w:num>
  <w:num w:numId="3" w16cid:durableId="1666131230">
    <w:abstractNumId w:val="5"/>
  </w:num>
  <w:num w:numId="4" w16cid:durableId="2029791009">
    <w:abstractNumId w:val="4"/>
  </w:num>
  <w:num w:numId="5" w16cid:durableId="1344472842">
    <w:abstractNumId w:val="7"/>
  </w:num>
  <w:num w:numId="6" w16cid:durableId="1507941927">
    <w:abstractNumId w:val="3"/>
  </w:num>
  <w:num w:numId="7" w16cid:durableId="1809590607">
    <w:abstractNumId w:val="2"/>
  </w:num>
  <w:num w:numId="8" w16cid:durableId="221527017">
    <w:abstractNumId w:val="1"/>
  </w:num>
  <w:num w:numId="9" w16cid:durableId="153939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436D"/>
    <w:rsid w:val="0029639D"/>
    <w:rsid w:val="00326F90"/>
    <w:rsid w:val="00381168"/>
    <w:rsid w:val="005F33FC"/>
    <w:rsid w:val="0082165E"/>
    <w:rsid w:val="008B399A"/>
    <w:rsid w:val="008F42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6CF4A"/>
  <w14:defaultImageDpi w14:val="300"/>
  <w15:docId w15:val="{E56FC00F-84AA-49FC-8A6D-8EAFCE58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Sashikumar Krishnamoorthy</cp:lastModifiedBy>
  <cp:revision>2</cp:revision>
  <dcterms:created xsi:type="dcterms:W3CDTF">2025-03-08T15:50:00Z</dcterms:created>
  <dcterms:modified xsi:type="dcterms:W3CDTF">2025-03-08T15:50:00Z</dcterms:modified>
  <cp:category/>
</cp:coreProperties>
</file>