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72D19" w14:textId="77777777" w:rsidR="00970ECB" w:rsidRDefault="00000000">
      <w:pPr>
        <w:pStyle w:val="Heading1"/>
      </w:pPr>
      <w:r>
        <w:t>Advanced Debugging MCQs</w:t>
      </w:r>
    </w:p>
    <w:p w14:paraId="64FA1942" w14:textId="77777777" w:rsidR="00970ECB" w:rsidRDefault="00000000">
      <w:pPr>
        <w:pStyle w:val="Heading2"/>
      </w:pPr>
      <w:r>
        <w:t>1. Stack Overflow Due to Incorrect Recursion Base Case</w:t>
      </w:r>
    </w:p>
    <w:p w14:paraId="69A7D882" w14:textId="77777777" w:rsidR="00970ECB" w:rsidRDefault="00000000">
      <w:r>
        <w:t>Pseudo-Code:</w:t>
      </w:r>
      <w:r>
        <w:br/>
        <w:t xml:space="preserve">START  </w:t>
      </w:r>
      <w:r>
        <w:br/>
        <w:t xml:space="preserve">  FUNCTION mystery(n)  </w:t>
      </w:r>
      <w:r>
        <w:br/>
        <w:t xml:space="preserve">    IF n == 1 OR n == 2  </w:t>
      </w:r>
      <w:r>
        <w:br/>
        <w:t xml:space="preserve">      RETURN 1  </w:t>
      </w:r>
      <w:r>
        <w:br/>
        <w:t xml:space="preserve">    ELSE  </w:t>
      </w:r>
      <w:r>
        <w:br/>
        <w:t xml:space="preserve">      RETURN mystery(n - 1) + mystery(n - 2)  </w:t>
      </w:r>
      <w:r>
        <w:br/>
        <w:t xml:space="preserve">  END FUNCTION  </w:t>
      </w:r>
      <w:r>
        <w:br/>
      </w:r>
      <w:r>
        <w:br/>
        <w:t xml:space="preserve">  PRINT mystery(-5)  </w:t>
      </w:r>
      <w:r>
        <w:br/>
        <w:t>END</w:t>
      </w:r>
    </w:p>
    <w:p w14:paraId="6729E3C4" w14:textId="77777777" w:rsidR="00970ECB" w:rsidRDefault="00000000">
      <w:r>
        <w:t>What will happen?</w:t>
      </w:r>
    </w:p>
    <w:p w14:paraId="4D13CFA9" w14:textId="77777777" w:rsidR="00970ECB" w:rsidRDefault="00000000">
      <w:r>
        <w:t xml:space="preserve">A) Prints a number  </w:t>
      </w:r>
      <w:r>
        <w:br/>
        <w:t xml:space="preserve">B) Stack Overflow  </w:t>
      </w:r>
      <w:r>
        <w:br/>
        <w:t xml:space="preserve">C) Syntax Error  </w:t>
      </w:r>
      <w:r>
        <w:br/>
        <w:t>D) No Output</w:t>
      </w:r>
    </w:p>
    <w:p w14:paraId="0C127119" w14:textId="77777777" w:rsidR="00970ECB" w:rsidRDefault="00000000">
      <w:r>
        <w:t>✅ Correct Answer: B) Stack Overflow</w:t>
      </w:r>
    </w:p>
    <w:p w14:paraId="3A89725F" w14:textId="77777777" w:rsidR="00970ECB" w:rsidRDefault="00000000">
      <w:r>
        <w:t>🔍 Explanation: The function lacks a proper base case for negative values. Calling `mystery(-5)` leads to an infinite recursive call, eventually causing a stack overflow.</w:t>
      </w:r>
    </w:p>
    <w:p w14:paraId="45F57962" w14:textId="77777777" w:rsidR="00970ECB" w:rsidRDefault="00000000">
      <w:pPr>
        <w:pStyle w:val="Heading2"/>
      </w:pPr>
      <w:r>
        <w:t>2. Concurrency Issue in Multi-Threading</w:t>
      </w:r>
    </w:p>
    <w:p w14:paraId="753E7A64" w14:textId="77777777" w:rsidR="00970ECB" w:rsidRDefault="00000000">
      <w:r>
        <w:t>Pseudo-Code:</w:t>
      </w:r>
      <w:r>
        <w:br/>
        <w:t xml:space="preserve">START  </w:t>
      </w:r>
      <w:r>
        <w:br/>
        <w:t xml:space="preserve">  x = 0  </w:t>
      </w:r>
      <w:r>
        <w:br/>
      </w:r>
      <w:r>
        <w:br/>
        <w:t xml:space="preserve">  FUNCTION increment()  </w:t>
      </w:r>
      <w:r>
        <w:br/>
        <w:t xml:space="preserve">    FOR i = 1 TO 1000  </w:t>
      </w:r>
      <w:r>
        <w:br/>
        <w:t xml:space="preserve">      x = x + 1  </w:t>
      </w:r>
      <w:r>
        <w:br/>
        <w:t xml:space="preserve">    END FOR  </w:t>
      </w:r>
      <w:r>
        <w:br/>
        <w:t xml:space="preserve">  END FUNCTION  </w:t>
      </w:r>
      <w:r>
        <w:br/>
      </w:r>
      <w:r>
        <w:br/>
        <w:t xml:space="preserve">  THREAD t1 = CALL increment()  </w:t>
      </w:r>
      <w:r>
        <w:br/>
        <w:t xml:space="preserve">  THREAD t2 = CALL increment()  </w:t>
      </w:r>
      <w:r>
        <w:br/>
        <w:t xml:space="preserve">  WAIT t1, t2  </w:t>
      </w:r>
      <w:r>
        <w:br/>
      </w:r>
      <w:r>
        <w:br/>
      </w:r>
      <w:r>
        <w:lastRenderedPageBreak/>
        <w:t xml:space="preserve">  PRINT x  </w:t>
      </w:r>
      <w:r>
        <w:br/>
        <w:t>END</w:t>
      </w:r>
    </w:p>
    <w:p w14:paraId="78EA4DB4" w14:textId="77777777" w:rsidR="00970ECB" w:rsidRDefault="00000000">
      <w:r>
        <w:t>What will be printed?</w:t>
      </w:r>
    </w:p>
    <w:p w14:paraId="4FB3EA80" w14:textId="77777777" w:rsidR="00970ECB" w:rsidRDefault="00000000">
      <w:r>
        <w:t xml:space="preserve">A) 2000  </w:t>
      </w:r>
      <w:r>
        <w:br/>
        <w:t xml:space="preserve">B) Less than 2000  </w:t>
      </w:r>
      <w:r>
        <w:br/>
        <w:t xml:space="preserve">C) More than 2000  </w:t>
      </w:r>
      <w:r>
        <w:br/>
        <w:t>D) Syntax Error</w:t>
      </w:r>
    </w:p>
    <w:p w14:paraId="443810EF" w14:textId="77777777" w:rsidR="00970ECB" w:rsidRDefault="00000000">
      <w:r>
        <w:t>✅ Correct Answer: B) Less than 2000</w:t>
      </w:r>
    </w:p>
    <w:p w14:paraId="35EE71E6" w14:textId="77777777" w:rsidR="00970ECB" w:rsidRDefault="00000000">
      <w:r>
        <w:t>🔍 Explanation: Due to race conditions, both threads access and modify `x` concurrently without synchronization, leading to lost updates. This means the final value of `x` will be less than 2000.</w:t>
      </w:r>
    </w:p>
    <w:p w14:paraId="17944C90" w14:textId="77777777" w:rsidR="00970ECB" w:rsidRDefault="00000000">
      <w:pPr>
        <w:pStyle w:val="Heading2"/>
      </w:pPr>
      <w:r>
        <w:t>3. Floating-Point Precision Edge Case</w:t>
      </w:r>
    </w:p>
    <w:p w14:paraId="2F49F925" w14:textId="77777777" w:rsidR="00970ECB" w:rsidRDefault="00000000">
      <w:r>
        <w:t>Pseudo-Code:</w:t>
      </w:r>
      <w:r>
        <w:br/>
        <w:t xml:space="preserve">START  </w:t>
      </w:r>
      <w:r>
        <w:br/>
        <w:t xml:space="preserve">  x = 0.1 + 0.2  </w:t>
      </w:r>
      <w:r>
        <w:br/>
        <w:t xml:space="preserve">  IF x == 0.3  </w:t>
      </w:r>
      <w:r>
        <w:br/>
        <w:t xml:space="preserve">    PRINT "Equal"  </w:t>
      </w:r>
      <w:r>
        <w:br/>
        <w:t xml:space="preserve">  ELSE  </w:t>
      </w:r>
      <w:r>
        <w:br/>
        <w:t xml:space="preserve">    PRINT "Not Equal"  </w:t>
      </w:r>
      <w:r>
        <w:br/>
        <w:t>END</w:t>
      </w:r>
    </w:p>
    <w:p w14:paraId="43E7C932" w14:textId="77777777" w:rsidR="00970ECB" w:rsidRDefault="00000000">
      <w:r>
        <w:t>What will be printed?</w:t>
      </w:r>
    </w:p>
    <w:p w14:paraId="2E1E6B51" w14:textId="77777777" w:rsidR="00970ECB" w:rsidRDefault="00000000">
      <w:r>
        <w:t xml:space="preserve">A) "Equal"  </w:t>
      </w:r>
      <w:r>
        <w:br/>
        <w:t xml:space="preserve">B) "Not Equal"  </w:t>
      </w:r>
      <w:r>
        <w:br/>
        <w:t xml:space="preserve">C) Syntax Error  </w:t>
      </w:r>
      <w:r>
        <w:br/>
        <w:t>D) Runtime Error</w:t>
      </w:r>
    </w:p>
    <w:p w14:paraId="6007C855" w14:textId="77777777" w:rsidR="00970ECB" w:rsidRDefault="00000000">
      <w:r>
        <w:t>✅ Correct Answer: B) "Not Equal"</w:t>
      </w:r>
    </w:p>
    <w:p w14:paraId="259D50C7" w14:textId="77777777" w:rsidR="00970ECB" w:rsidRDefault="00000000">
      <w:r>
        <w:t>🔍 Explanation: Due to floating-point precision errors, `0.1 + 0.2` does not exactly equal `0.3`. Instead, it results in 0.30000000000000004, causing the condition to fail.</w:t>
      </w:r>
    </w:p>
    <w:p w14:paraId="1F30AB5A" w14:textId="77777777" w:rsidR="00970ECB" w:rsidRDefault="00000000">
      <w:pPr>
        <w:pStyle w:val="Heading2"/>
      </w:pPr>
      <w:r>
        <w:t>4. Memory Leak Due to Improper Object Management</w:t>
      </w:r>
    </w:p>
    <w:p w14:paraId="292A52FE" w14:textId="77777777" w:rsidR="00970ECB" w:rsidRDefault="00000000">
      <w:r>
        <w:t>Pseudo-Code:</w:t>
      </w:r>
      <w:r>
        <w:br/>
        <w:t xml:space="preserve">START  </w:t>
      </w:r>
      <w:r>
        <w:br/>
        <w:t xml:space="preserve">  CLASS Node  </w:t>
      </w:r>
      <w:r>
        <w:br/>
        <w:t xml:space="preserve">    VAR data  </w:t>
      </w:r>
      <w:r>
        <w:br/>
        <w:t xml:space="preserve">    VAR next  </w:t>
      </w:r>
      <w:r>
        <w:br/>
      </w:r>
      <w:r>
        <w:br/>
        <w:t xml:space="preserve">  FUNCTION createList()  </w:t>
      </w:r>
      <w:r>
        <w:br/>
      </w:r>
      <w:r>
        <w:lastRenderedPageBreak/>
        <w:t xml:space="preserve">    HEAD = NEW Node()  </w:t>
      </w:r>
      <w:r>
        <w:br/>
        <w:t xml:space="preserve">    TEMP = HEAD  </w:t>
      </w:r>
      <w:r>
        <w:br/>
      </w:r>
      <w:r>
        <w:br/>
        <w:t xml:space="preserve">    FOR i = 1 TO 5  </w:t>
      </w:r>
      <w:r>
        <w:br/>
        <w:t xml:space="preserve">      TEMP.next = NEW Node()  </w:t>
      </w:r>
      <w:r>
        <w:br/>
        <w:t xml:space="preserve">      TEMP = TEMP.next  </w:t>
      </w:r>
      <w:r>
        <w:br/>
        <w:t xml:space="preserve">    END FOR  </w:t>
      </w:r>
      <w:r>
        <w:br/>
        <w:t xml:space="preserve">  END FUNCTION  </w:t>
      </w:r>
      <w:r>
        <w:br/>
      </w:r>
      <w:r>
        <w:br/>
        <w:t xml:space="preserve">  CALL createList()  </w:t>
      </w:r>
      <w:r>
        <w:br/>
        <w:t>END</w:t>
      </w:r>
    </w:p>
    <w:p w14:paraId="57BEB60F" w14:textId="77777777" w:rsidR="00970ECB" w:rsidRDefault="00000000">
      <w:r>
        <w:t>What will happen?</w:t>
      </w:r>
    </w:p>
    <w:p w14:paraId="4A5B4AD8" w14:textId="77777777" w:rsidR="00970ECB" w:rsidRDefault="00000000">
      <w:r>
        <w:t xml:space="preserve">A) Program executes normally  </w:t>
      </w:r>
      <w:r>
        <w:br/>
        <w:t xml:space="preserve">B) Memory Leak  </w:t>
      </w:r>
      <w:r>
        <w:br/>
        <w:t xml:space="preserve">C) Syntax Error  </w:t>
      </w:r>
      <w:r>
        <w:br/>
        <w:t>D) Runtime Error</w:t>
      </w:r>
    </w:p>
    <w:p w14:paraId="2B5321CD" w14:textId="77777777" w:rsidR="00970ECB" w:rsidRDefault="00000000">
      <w:r>
        <w:t>✅ Correct Answer: B) Memory Leak</w:t>
      </w:r>
    </w:p>
    <w:p w14:paraId="2F448D71" w14:textId="77777777" w:rsidR="00970ECB" w:rsidRDefault="00000000">
      <w:r>
        <w:t>🔍 Explanation: The function `createList()` dynamically allocates memory for linked list nodes but never deallocates them before returning. Since `HEAD` is a local variable and is not returned, all allocated nodes become unreachable, leading to a memory leak.</w:t>
      </w:r>
    </w:p>
    <w:sectPr w:rsidR="00970E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3540709">
    <w:abstractNumId w:val="8"/>
  </w:num>
  <w:num w:numId="2" w16cid:durableId="564923533">
    <w:abstractNumId w:val="6"/>
  </w:num>
  <w:num w:numId="3" w16cid:durableId="2004581860">
    <w:abstractNumId w:val="5"/>
  </w:num>
  <w:num w:numId="4" w16cid:durableId="1343705770">
    <w:abstractNumId w:val="4"/>
  </w:num>
  <w:num w:numId="5" w16cid:durableId="1216964435">
    <w:abstractNumId w:val="7"/>
  </w:num>
  <w:num w:numId="6" w16cid:durableId="1933471420">
    <w:abstractNumId w:val="3"/>
  </w:num>
  <w:num w:numId="7" w16cid:durableId="1727338722">
    <w:abstractNumId w:val="2"/>
  </w:num>
  <w:num w:numId="8" w16cid:durableId="837884451">
    <w:abstractNumId w:val="1"/>
  </w:num>
  <w:num w:numId="9" w16cid:durableId="179324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C257F"/>
    <w:rsid w:val="006D22CD"/>
    <w:rsid w:val="00970EC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F6B318"/>
  <w14:defaultImageDpi w14:val="300"/>
  <w15:docId w15:val="{69504E20-7F5B-43EC-84A6-F3CD73E73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Sashikumar Krishnamoorthy</cp:lastModifiedBy>
  <cp:revision>2</cp:revision>
  <dcterms:created xsi:type="dcterms:W3CDTF">2025-02-16T16:23:00Z</dcterms:created>
  <dcterms:modified xsi:type="dcterms:W3CDTF">2025-02-16T16:23:00Z</dcterms:modified>
  <cp:category/>
</cp:coreProperties>
</file>